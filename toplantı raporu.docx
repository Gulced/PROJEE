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DE9" w:rsidRPr="00EC2DE9" w:rsidRDefault="00EC2DE9" w:rsidP="00EC2DE9">
      <w:pPr>
        <w:pStyle w:val="Balk1"/>
      </w:pPr>
      <w:r>
        <w:t xml:space="preserve">ADSL Kota Aşım Programı - </w:t>
      </w:r>
      <w:proofErr w:type="spellStart"/>
      <w:r>
        <w:t>Görev</w:t>
      </w:r>
      <w:proofErr w:type="spellEnd"/>
      <w:r>
        <w:t xml:space="preserve"> </w:t>
      </w:r>
      <w:proofErr w:type="spellStart"/>
      <w:r>
        <w:t>Dağılım</w:t>
      </w:r>
      <w:proofErr w:type="spellEnd"/>
      <w:r>
        <w:t xml:space="preserve"> </w:t>
      </w:r>
      <w:proofErr w:type="spellStart"/>
      <w:r>
        <w:t>Raporu</w:t>
      </w:r>
      <w:proofErr w:type="spellEnd"/>
      <w:r>
        <w:t xml:space="preserve">                      </w:t>
      </w:r>
      <w:bookmarkStart w:id="0" w:name="_GoBack"/>
      <w:bookmarkEnd w:id="0"/>
      <w:r>
        <w:t xml:space="preserve">   Tarih:14.12.2024 Saat:15.30</w:t>
      </w:r>
    </w:p>
    <w:p w:rsidR="001A3BA1" w:rsidRDefault="00EC2DE9">
      <w:pPr>
        <w:pStyle w:val="Balk2"/>
      </w:pPr>
      <w:r>
        <w:t>P</w:t>
      </w:r>
      <w:r>
        <w:t>roje Görev Dağılımı Raporu</w:t>
      </w:r>
    </w:p>
    <w:p w:rsidR="001A3BA1" w:rsidRDefault="00E72084">
      <w:proofErr w:type="spellStart"/>
      <w:r>
        <w:t>Proje</w:t>
      </w:r>
      <w:proofErr w:type="spellEnd"/>
      <w:r>
        <w:t xml:space="preserve"> </w:t>
      </w:r>
      <w:proofErr w:type="spellStart"/>
      <w:r>
        <w:t>Adı</w:t>
      </w:r>
      <w:proofErr w:type="spellEnd"/>
      <w:r w:rsidR="00EC2DE9">
        <w:t>: ADSL Kota Aşım Hesaplama ve Fatura Oluşturma Programı</w:t>
      </w:r>
    </w:p>
    <w:p w:rsidR="001A3BA1" w:rsidRDefault="00E72084">
      <w:proofErr w:type="spellStart"/>
      <w:r>
        <w:t>Grup</w:t>
      </w:r>
      <w:proofErr w:type="spellEnd"/>
      <w:r>
        <w:t xml:space="preserve"> </w:t>
      </w:r>
      <w:proofErr w:type="spellStart"/>
      <w:r>
        <w:t>Üyeleri</w:t>
      </w:r>
      <w:proofErr w:type="spellEnd"/>
      <w:r w:rsidR="00EC2DE9">
        <w:t>:</w:t>
      </w:r>
    </w:p>
    <w:p w:rsidR="001A3BA1" w:rsidRDefault="00E72084">
      <w:r>
        <w:t xml:space="preserve">1. </w:t>
      </w:r>
      <w:proofErr w:type="spellStart"/>
      <w:r>
        <w:t>Kişi</w:t>
      </w:r>
      <w:proofErr w:type="spellEnd"/>
      <w:r>
        <w:t xml:space="preserve">: </w:t>
      </w:r>
      <w:proofErr w:type="spellStart"/>
      <w:r>
        <w:t>Gülce</w:t>
      </w:r>
      <w:proofErr w:type="spellEnd"/>
      <w:r>
        <w:t xml:space="preserve"> </w:t>
      </w:r>
      <w:proofErr w:type="spellStart"/>
      <w:r>
        <w:t>Duru</w:t>
      </w:r>
      <w:proofErr w:type="spellEnd"/>
      <w:r>
        <w:t xml:space="preserve"> </w:t>
      </w:r>
      <w:proofErr w:type="spellStart"/>
      <w:r>
        <w:t>Koç</w:t>
      </w:r>
      <w:proofErr w:type="spellEnd"/>
    </w:p>
    <w:p w:rsidR="001A3BA1" w:rsidRDefault="00E72084">
      <w:r>
        <w:t xml:space="preserve">2. </w:t>
      </w:r>
      <w:proofErr w:type="spellStart"/>
      <w:r>
        <w:t>Kişi</w:t>
      </w:r>
      <w:proofErr w:type="spellEnd"/>
      <w:r>
        <w:t xml:space="preserve">: Betül </w:t>
      </w:r>
      <w:proofErr w:type="spellStart"/>
      <w:r>
        <w:t>Doruk</w:t>
      </w:r>
      <w:proofErr w:type="spellEnd"/>
    </w:p>
    <w:p w:rsidR="001A3BA1" w:rsidRDefault="00EC2DE9">
      <w:pPr>
        <w:pStyle w:val="Balk2"/>
      </w:pPr>
      <w:r>
        <w:t>Görev Dağılımı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A3BA1">
        <w:tc>
          <w:tcPr>
            <w:tcW w:w="2880" w:type="dxa"/>
          </w:tcPr>
          <w:p w:rsidR="001A3BA1" w:rsidRDefault="00EC2DE9">
            <w:r>
              <w:t>Görev Adı</w:t>
            </w:r>
          </w:p>
        </w:tc>
        <w:tc>
          <w:tcPr>
            <w:tcW w:w="2880" w:type="dxa"/>
          </w:tcPr>
          <w:p w:rsidR="001A3BA1" w:rsidRDefault="00EC2DE9">
            <w:r>
              <w:t xml:space="preserve">Sorumlu </w:t>
            </w:r>
            <w:r>
              <w:t>Kişi</w:t>
            </w:r>
          </w:p>
        </w:tc>
        <w:tc>
          <w:tcPr>
            <w:tcW w:w="2880" w:type="dxa"/>
          </w:tcPr>
          <w:p w:rsidR="001A3BA1" w:rsidRDefault="00EC2DE9">
            <w:r>
              <w:t>Açıklama</w:t>
            </w:r>
          </w:p>
        </w:tc>
      </w:tr>
      <w:tr w:rsidR="001A3BA1">
        <w:tc>
          <w:tcPr>
            <w:tcW w:w="2880" w:type="dxa"/>
          </w:tcPr>
          <w:p w:rsidR="001A3BA1" w:rsidRDefault="00EC2DE9">
            <w:r>
              <w:t>Projenin Tanımlanması</w:t>
            </w:r>
          </w:p>
        </w:tc>
        <w:tc>
          <w:tcPr>
            <w:tcW w:w="2880" w:type="dxa"/>
          </w:tcPr>
          <w:p w:rsidR="001A3BA1" w:rsidRDefault="00E72084">
            <w:proofErr w:type="spellStart"/>
            <w:r>
              <w:t>Ikimiz</w:t>
            </w:r>
            <w:proofErr w:type="spellEnd"/>
            <w:r>
              <w:t xml:space="preserve"> de </w:t>
            </w:r>
            <w:proofErr w:type="spellStart"/>
            <w:r>
              <w:t>yaptık</w:t>
            </w:r>
            <w:proofErr w:type="spellEnd"/>
          </w:p>
        </w:tc>
        <w:tc>
          <w:tcPr>
            <w:tcW w:w="2880" w:type="dxa"/>
          </w:tcPr>
          <w:p w:rsidR="001A3BA1" w:rsidRDefault="00EC2DE9">
            <w:r>
              <w:t xml:space="preserve">Projenin temel amacı, adsl.txt dosyasından kota </w:t>
            </w:r>
            <w:proofErr w:type="spellStart"/>
            <w:r>
              <w:t>aşımına</w:t>
            </w:r>
            <w:proofErr w:type="spellEnd"/>
            <w:r>
              <w:t xml:space="preserve"> </w:t>
            </w:r>
            <w:proofErr w:type="spellStart"/>
            <w:r>
              <w:t>göre</w:t>
            </w:r>
            <w:proofErr w:type="spellEnd"/>
            <w:r w:rsidR="00E72084">
              <w:t xml:space="preserve"> </w:t>
            </w:r>
            <w:proofErr w:type="spellStart"/>
            <w:r w:rsidR="00E72084">
              <w:t>fatura</w:t>
            </w:r>
            <w:proofErr w:type="spellEnd"/>
            <w:r w:rsidR="00E72084">
              <w:t xml:space="preserve"> </w:t>
            </w:r>
            <w:proofErr w:type="spellStart"/>
            <w:r w:rsidR="00E72084">
              <w:t>oluşturmaktır</w:t>
            </w:r>
            <w:proofErr w:type="spellEnd"/>
            <w:r w:rsidR="00E72084">
              <w:t xml:space="preserve">. </w:t>
            </w:r>
            <w:proofErr w:type="spellStart"/>
            <w:r w:rsidR="00E72084">
              <w:t>İki</w:t>
            </w:r>
            <w:proofErr w:type="spellEnd"/>
            <w:r w:rsidR="00E72084">
              <w:t xml:space="preserve"> </w:t>
            </w:r>
            <w:proofErr w:type="spellStart"/>
            <w:r w:rsidR="00E72084">
              <w:t>grup</w:t>
            </w:r>
            <w:proofErr w:type="spellEnd"/>
            <w:r w:rsidR="00E72084">
              <w:t xml:space="preserve"> </w:t>
            </w:r>
            <w:proofErr w:type="spellStart"/>
            <w:r w:rsidR="00E72084">
              <w:t>üyesi</w:t>
            </w:r>
            <w:proofErr w:type="spellEnd"/>
            <w:r w:rsidR="00E72084">
              <w:t xml:space="preserve"> </w:t>
            </w:r>
            <w:proofErr w:type="spellStart"/>
            <w:r w:rsidR="00E72084">
              <w:t>oturup</w:t>
            </w:r>
            <w:proofErr w:type="spellEnd"/>
            <w:r w:rsidR="00E72084">
              <w:t xml:space="preserve"> </w:t>
            </w:r>
            <w:proofErr w:type="spellStart"/>
            <w:r w:rsidR="00E72084">
              <w:t>planlama</w:t>
            </w:r>
            <w:proofErr w:type="spellEnd"/>
            <w:r w:rsidR="00E72084">
              <w:t xml:space="preserve"> </w:t>
            </w:r>
            <w:proofErr w:type="spellStart"/>
            <w:r w:rsidR="00E72084">
              <w:t>ve</w:t>
            </w:r>
            <w:proofErr w:type="spellEnd"/>
            <w:r w:rsidR="00E72084">
              <w:t xml:space="preserve"> </w:t>
            </w:r>
            <w:proofErr w:type="spellStart"/>
            <w:r w:rsidR="00E72084">
              <w:t>görev</w:t>
            </w:r>
            <w:proofErr w:type="spellEnd"/>
            <w:r w:rsidR="00E72084">
              <w:t xml:space="preserve"> </w:t>
            </w:r>
            <w:proofErr w:type="spellStart"/>
            <w:r w:rsidR="00E72084">
              <w:t>dağılımı</w:t>
            </w:r>
            <w:proofErr w:type="spellEnd"/>
            <w:r w:rsidR="00E72084">
              <w:t xml:space="preserve"> </w:t>
            </w:r>
            <w:proofErr w:type="spellStart"/>
            <w:r w:rsidR="00E72084">
              <w:t>yaptı</w:t>
            </w:r>
            <w:proofErr w:type="spellEnd"/>
            <w:r w:rsidR="00E72084">
              <w:t>.</w:t>
            </w:r>
          </w:p>
        </w:tc>
      </w:tr>
      <w:tr w:rsidR="001A3BA1">
        <w:tc>
          <w:tcPr>
            <w:tcW w:w="2880" w:type="dxa"/>
          </w:tcPr>
          <w:p w:rsidR="001A3BA1" w:rsidRDefault="00EC2DE9">
            <w:r>
              <w:t>Dosya Okuma ve Veri İşleme</w:t>
            </w:r>
          </w:p>
        </w:tc>
        <w:tc>
          <w:tcPr>
            <w:tcW w:w="2880" w:type="dxa"/>
          </w:tcPr>
          <w:p w:rsidR="001A3BA1" w:rsidRDefault="00E72084">
            <w:proofErr w:type="spellStart"/>
            <w:r>
              <w:t>Gülce</w:t>
            </w:r>
            <w:proofErr w:type="spellEnd"/>
          </w:p>
        </w:tc>
        <w:tc>
          <w:tcPr>
            <w:tcW w:w="2880" w:type="dxa"/>
          </w:tcPr>
          <w:p w:rsidR="001A3BA1" w:rsidRDefault="00EC2DE9">
            <w:proofErr w:type="gramStart"/>
            <w:r>
              <w:t>adsl.txt</w:t>
            </w:r>
            <w:proofErr w:type="gramEnd"/>
            <w:r>
              <w:t xml:space="preserve"> dosyasının açılması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satır</w:t>
            </w:r>
            <w:proofErr w:type="spellEnd"/>
            <w:r>
              <w:t xml:space="preserve"> </w:t>
            </w:r>
            <w:proofErr w:type="spellStart"/>
            <w:r>
              <w:t>satır</w:t>
            </w:r>
            <w:proofErr w:type="spellEnd"/>
            <w:r>
              <w:t xml:space="preserve"> </w:t>
            </w:r>
            <w:proofErr w:type="spellStart"/>
            <w:r>
              <w:t>okun</w:t>
            </w:r>
            <w:r w:rsidR="00E72084">
              <w:t>ması</w:t>
            </w:r>
            <w:proofErr w:type="spellEnd"/>
            <w:r w:rsidR="00E72084">
              <w:t xml:space="preserve">. </w:t>
            </w:r>
            <w:proofErr w:type="spellStart"/>
            <w:r w:rsidR="00E72084">
              <w:t>Verilerin</w:t>
            </w:r>
            <w:proofErr w:type="spellEnd"/>
            <w:r w:rsidR="00E72084">
              <w:t xml:space="preserve"> </w:t>
            </w:r>
            <w:proofErr w:type="spellStart"/>
            <w:r>
              <w:t>s</w:t>
            </w:r>
            <w:r>
              <w:t>canf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ayrıştırılması</w:t>
            </w:r>
            <w:proofErr w:type="spellEnd"/>
            <w:r>
              <w:t xml:space="preserve"> (ay, gün, upload, download).</w:t>
            </w:r>
          </w:p>
        </w:tc>
      </w:tr>
      <w:tr w:rsidR="001A3BA1">
        <w:tc>
          <w:tcPr>
            <w:tcW w:w="2880" w:type="dxa"/>
          </w:tcPr>
          <w:p w:rsidR="001A3BA1" w:rsidRDefault="00EC2DE9">
            <w:r>
              <w:t>Ay Kontrol Mekanizması</w:t>
            </w:r>
          </w:p>
        </w:tc>
        <w:tc>
          <w:tcPr>
            <w:tcW w:w="2880" w:type="dxa"/>
          </w:tcPr>
          <w:p w:rsidR="001A3BA1" w:rsidRDefault="00E72084">
            <w:r>
              <w:t>Betül</w:t>
            </w:r>
          </w:p>
        </w:tc>
        <w:tc>
          <w:tcPr>
            <w:tcW w:w="2880" w:type="dxa"/>
          </w:tcPr>
          <w:p w:rsidR="001A3BA1" w:rsidRDefault="00EC2DE9">
            <w:r>
              <w:t>Kullanıcıdan ay isminin alınması ve doğruluğunun kontrol edilmesi. Ay isminin uygun formatta dizide aranması.</w:t>
            </w:r>
          </w:p>
        </w:tc>
      </w:tr>
      <w:tr w:rsidR="001A3BA1">
        <w:tc>
          <w:tcPr>
            <w:tcW w:w="2880" w:type="dxa"/>
          </w:tcPr>
          <w:p w:rsidR="001A3BA1" w:rsidRDefault="00EC2DE9">
            <w:r>
              <w:t>Toplam Veri Hesaplama</w:t>
            </w:r>
          </w:p>
        </w:tc>
        <w:tc>
          <w:tcPr>
            <w:tcW w:w="2880" w:type="dxa"/>
          </w:tcPr>
          <w:p w:rsidR="001A3BA1" w:rsidRDefault="00E72084">
            <w:proofErr w:type="spellStart"/>
            <w:r>
              <w:t>Gülce</w:t>
            </w:r>
            <w:proofErr w:type="spellEnd"/>
          </w:p>
        </w:tc>
        <w:tc>
          <w:tcPr>
            <w:tcW w:w="2880" w:type="dxa"/>
          </w:tcPr>
          <w:p w:rsidR="001A3BA1" w:rsidRDefault="00EC2DE9">
            <w:r>
              <w:t xml:space="preserve">Toplam upload </w:t>
            </w:r>
            <w:r>
              <w:t>ve download verilerinin toplanması. Verilerin MB'den GB'ye dönüştürülmesi.</w:t>
            </w:r>
          </w:p>
        </w:tc>
      </w:tr>
      <w:tr w:rsidR="001A3BA1">
        <w:tc>
          <w:tcPr>
            <w:tcW w:w="2880" w:type="dxa"/>
          </w:tcPr>
          <w:p w:rsidR="001A3BA1" w:rsidRDefault="00EC2DE9">
            <w:r>
              <w:t>Kota Aşımı Kontrolü</w:t>
            </w:r>
          </w:p>
        </w:tc>
        <w:tc>
          <w:tcPr>
            <w:tcW w:w="2880" w:type="dxa"/>
          </w:tcPr>
          <w:p w:rsidR="001A3BA1" w:rsidRDefault="00E72084">
            <w:r>
              <w:t>Betül</w:t>
            </w:r>
          </w:p>
        </w:tc>
        <w:tc>
          <w:tcPr>
            <w:tcW w:w="2880" w:type="dxa"/>
          </w:tcPr>
          <w:p w:rsidR="001A3BA1" w:rsidRDefault="00EC2DE9">
            <w:r>
              <w:t>Toplam verinin kota sınırını aşıp aşmadığının kontrolü. Kota aşımına göre ücretin hesaplanması.</w:t>
            </w:r>
          </w:p>
        </w:tc>
      </w:tr>
      <w:tr w:rsidR="001A3BA1">
        <w:tc>
          <w:tcPr>
            <w:tcW w:w="2880" w:type="dxa"/>
          </w:tcPr>
          <w:p w:rsidR="001A3BA1" w:rsidRDefault="00EC2DE9">
            <w:r>
              <w:t>Fatura Oluşturma</w:t>
            </w:r>
          </w:p>
        </w:tc>
        <w:tc>
          <w:tcPr>
            <w:tcW w:w="2880" w:type="dxa"/>
          </w:tcPr>
          <w:p w:rsidR="001A3BA1" w:rsidRDefault="00E72084">
            <w:proofErr w:type="spellStart"/>
            <w:r>
              <w:t>Gülce</w:t>
            </w:r>
            <w:proofErr w:type="spellEnd"/>
          </w:p>
        </w:tc>
        <w:tc>
          <w:tcPr>
            <w:tcW w:w="2880" w:type="dxa"/>
          </w:tcPr>
          <w:p w:rsidR="001A3BA1" w:rsidRDefault="00EC2DE9">
            <w:proofErr w:type="gramStart"/>
            <w:r>
              <w:t>fatura.txt</w:t>
            </w:r>
            <w:proofErr w:type="gramEnd"/>
            <w:r>
              <w:t xml:space="preserve"> dosyasının oluşturulm</w:t>
            </w:r>
            <w:r>
              <w:t>ası ve fatura detaylarının yazılması.</w:t>
            </w:r>
          </w:p>
        </w:tc>
      </w:tr>
      <w:tr w:rsidR="001A3BA1">
        <w:tc>
          <w:tcPr>
            <w:tcW w:w="2880" w:type="dxa"/>
          </w:tcPr>
          <w:p w:rsidR="001A3BA1" w:rsidRDefault="00EC2DE9">
            <w:r>
              <w:t>Kullanıcı Etkileşimi</w:t>
            </w:r>
          </w:p>
        </w:tc>
        <w:tc>
          <w:tcPr>
            <w:tcW w:w="2880" w:type="dxa"/>
          </w:tcPr>
          <w:p w:rsidR="001A3BA1" w:rsidRDefault="00E72084">
            <w:r>
              <w:t>Betül</w:t>
            </w:r>
          </w:p>
        </w:tc>
        <w:tc>
          <w:tcPr>
            <w:tcW w:w="2880" w:type="dxa"/>
          </w:tcPr>
          <w:p w:rsidR="001A3BA1" w:rsidRDefault="00EC2DE9">
            <w:r>
              <w:t xml:space="preserve">Kullanıcıdan giriş alınması (fgets ve scanf). 'Başka ay girmek ister misiniz?' </w:t>
            </w:r>
            <w:proofErr w:type="spellStart"/>
            <w:r>
              <w:t>sorusunun</w:t>
            </w:r>
            <w:proofErr w:type="spellEnd"/>
            <w:r>
              <w:t xml:space="preserve"> </w:t>
            </w:r>
            <w:proofErr w:type="spellStart"/>
            <w:r>
              <w:t>yönetilmesi</w:t>
            </w:r>
            <w:proofErr w:type="spellEnd"/>
            <w:r>
              <w:t>.</w:t>
            </w:r>
          </w:p>
          <w:p w:rsidR="00E72084" w:rsidRDefault="00E72084"/>
          <w:p w:rsidR="00E72084" w:rsidRDefault="00E72084"/>
        </w:tc>
      </w:tr>
      <w:tr w:rsidR="001A3BA1">
        <w:tc>
          <w:tcPr>
            <w:tcW w:w="2880" w:type="dxa"/>
          </w:tcPr>
          <w:p w:rsidR="001A3BA1" w:rsidRDefault="00EC2DE9">
            <w:r>
              <w:t>Test Aşaması</w:t>
            </w:r>
          </w:p>
        </w:tc>
        <w:tc>
          <w:tcPr>
            <w:tcW w:w="2880" w:type="dxa"/>
          </w:tcPr>
          <w:p w:rsidR="001A3BA1" w:rsidRDefault="00E72084">
            <w:proofErr w:type="spellStart"/>
            <w:r>
              <w:t>Beraber</w:t>
            </w:r>
            <w:proofErr w:type="spellEnd"/>
            <w:r>
              <w:t xml:space="preserve"> </w:t>
            </w:r>
            <w:proofErr w:type="spellStart"/>
            <w:r>
              <w:t>yaptık</w:t>
            </w:r>
            <w:proofErr w:type="spellEnd"/>
          </w:p>
        </w:tc>
        <w:tc>
          <w:tcPr>
            <w:tcW w:w="2880" w:type="dxa"/>
          </w:tcPr>
          <w:p w:rsidR="001A3BA1" w:rsidRDefault="00EC2DE9">
            <w:r>
              <w:t>Programın farklı adsl.txt senaryolarıyla test edilmesi. Kullan</w:t>
            </w:r>
            <w:r>
              <w:t>ıcı hatalarına karşı dayanıklılık testi yapılması.</w:t>
            </w:r>
          </w:p>
        </w:tc>
      </w:tr>
      <w:tr w:rsidR="001A3BA1" w:rsidTr="00E72084">
        <w:trPr>
          <w:trHeight w:val="86"/>
        </w:trPr>
        <w:tc>
          <w:tcPr>
            <w:tcW w:w="2880" w:type="dxa"/>
          </w:tcPr>
          <w:p w:rsidR="001A3BA1" w:rsidRDefault="001A3BA1"/>
        </w:tc>
        <w:tc>
          <w:tcPr>
            <w:tcW w:w="2880" w:type="dxa"/>
          </w:tcPr>
          <w:p w:rsidR="001A3BA1" w:rsidRDefault="001A3BA1"/>
        </w:tc>
        <w:tc>
          <w:tcPr>
            <w:tcW w:w="2880" w:type="dxa"/>
          </w:tcPr>
          <w:p w:rsidR="001A3BA1" w:rsidRDefault="001A3BA1" w:rsidP="00E72084"/>
        </w:tc>
      </w:tr>
    </w:tbl>
    <w:p w:rsidR="001A3BA1" w:rsidRDefault="001A3BA1"/>
    <w:sectPr w:rsidR="001A3BA1" w:rsidSect="00C358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A3BA1"/>
    <w:rsid w:val="0029639D"/>
    <w:rsid w:val="00326F90"/>
    <w:rsid w:val="00AA1D8D"/>
    <w:rsid w:val="00B47730"/>
    <w:rsid w:val="00C35827"/>
    <w:rsid w:val="00CB0664"/>
    <w:rsid w:val="00E72084"/>
    <w:rsid w:val="00EC2D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850340D-03D6-44C5-9259-B51655D1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B6EE28-2F9F-4010-BFD4-9ED35519D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Betul</cp:lastModifiedBy>
  <cp:revision>2</cp:revision>
  <dcterms:created xsi:type="dcterms:W3CDTF">2024-12-16T11:43:00Z</dcterms:created>
  <dcterms:modified xsi:type="dcterms:W3CDTF">2024-12-16T11:43:00Z</dcterms:modified>
  <cp:category/>
</cp:coreProperties>
</file>